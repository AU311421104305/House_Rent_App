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House Rent Application Using MERN Stack</w:t>
      </w:r>
    </w:p>
    <w:p>
      <w:pPr>
        <w:pStyle w:val="Heading2"/>
      </w:pPr>
      <w:r>
        <w:t>Abstract</w:t>
      </w:r>
    </w:p>
    <w:p>
      <w:r>
        <w:t xml:space="preserve">The House Rent Application is a full-stack web application designed to streamline </w:t>
        <w:br/>
        <w:t xml:space="preserve">the process of renting properties. It allows landlords to list their properties and tenants to search </w:t>
        <w:br/>
        <w:t xml:space="preserve">and book rental properties. The project uses MongoDB for the database, Express.js for server-side logic, </w:t>
        <w:br/>
        <w:t>React.js for the frontend interface, and Node.js for the backend.</w:t>
      </w:r>
    </w:p>
    <w:p>
      <w:pPr>
        <w:pStyle w:val="Heading2"/>
      </w:pPr>
      <w:r>
        <w:t>Features</w:t>
      </w:r>
    </w:p>
    <w:p>
      <w:r>
        <w:br/>
        <w:t>1. User Authentication: Secure login and registration using JWT.</w:t>
        <w:br/>
        <w:t>2. Role-based Access:</w:t>
        <w:br/>
        <w:t xml:space="preserve">   - Landlords can add, edit, and delete property listings.</w:t>
        <w:br/>
        <w:t xml:space="preserve">   - Tenants can search, view, and book properties.</w:t>
        <w:br/>
        <w:t>3. Property Listings:</w:t>
        <w:br/>
        <w:t xml:space="preserve">   - View property details (images, price, location, description).</w:t>
        <w:br/>
        <w:t xml:space="preserve">   - Search and filter properties based on criteria.</w:t>
        <w:br/>
        <w:t>4. Booking System: Tenants can book properties and view their bookings.</w:t>
        <w:br/>
        <w:t>5. Responsive Design: Fully responsive using CSS for mobile and desktop.</w:t>
        <w:br/>
      </w:r>
    </w:p>
    <w:p>
      <w:pPr>
        <w:pStyle w:val="Heading2"/>
      </w:pPr>
      <w:r>
        <w:t>Technologies Used</w:t>
      </w:r>
    </w:p>
    <w:p>
      <w:r>
        <w:br/>
        <w:t>- Frontend: React.js, JSX, HTML, CSS.</w:t>
        <w:br/>
        <w:t>- Backend: Node.js, Express.js.</w:t>
        <w:br/>
        <w:t>- Database: MongoDB.</w:t>
        <w:br/>
        <w:t>- Authentication: JSON Web Token (JWT).</w:t>
        <w:br/>
        <w:t>- Styling: CSS (with optional libraries like Material-UI or Bootstrap).</w:t>
        <w:br/>
      </w:r>
    </w:p>
    <w:p>
      <w:pPr>
        <w:pStyle w:val="Heading2"/>
      </w:pPr>
      <w:r>
        <w:t>Architecture</w:t>
      </w:r>
    </w:p>
    <w:p>
      <w:r>
        <w:br/>
        <w:t>1. Frontend: React.js with JSX for dynamic UI.</w:t>
        <w:br/>
        <w:t>2. Backend: Node.js and Express.js for API routes.</w:t>
        <w:br/>
        <w:t>3. Database: MongoDB with Mongoose for schema definitions.</w:t>
        <w:br/>
        <w:t>4. API: RESTful APIs for communication between frontend and backend.</w:t>
        <w:br/>
      </w:r>
    </w:p>
    <w:p>
      <w:pPr>
        <w:pStyle w:val="Heading2"/>
      </w:pPr>
      <w:r>
        <w:t>Modules</w:t>
      </w:r>
    </w:p>
    <w:p>
      <w:r>
        <w:br/>
        <w:t>1. Authentication Module:</w:t>
        <w:br/>
        <w:t xml:space="preserve">   - Register, Login, and Logout functionalities.</w:t>
        <w:br/>
        <w:t xml:space="preserve">   - Secure token-based authentication.</w:t>
        <w:br/>
        <w:br/>
        <w:t>2. Property Management Module:</w:t>
        <w:br/>
        <w:t xml:space="preserve">   - Add, update, and delete properties (for landlords).</w:t>
        <w:br/>
        <w:t xml:space="preserve">   - Search, view, and filter properties (for tenants).</w:t>
        <w:br/>
        <w:br/>
        <w:t>3. Booking Module:</w:t>
        <w:br/>
        <w:t xml:space="preserve">   - Book a property.</w:t>
        <w:br/>
        <w:t xml:space="preserve">   - View user-specific bookings.</w:t>
        <w:br/>
        <w:br/>
        <w:t>4. Admin Module (optional):</w:t>
        <w:br/>
        <w:t xml:space="preserve">   - Manage users and properties.</w:t>
        <w:br/>
      </w:r>
    </w:p>
    <w:p>
      <w:pPr>
        <w:pStyle w:val="Heading2"/>
      </w:pPr>
      <w:r>
        <w:t>Implementation</w:t>
      </w:r>
    </w:p>
    <w:p>
      <w:r>
        <w:br/>
        <w:t>The implementation of the application involves dividing it into frontend, backend, and database sections.</w:t>
        <w:br/>
        <w:t>The frontend is developed using React.js for dynamic user interfaces. The backend handles API endpoints</w:t>
        <w:br/>
        <w:t>and business logic using Node.js and Express.js. MongoDB is used to manage the database schema for users,</w:t>
        <w:br/>
        <w:t>properties, and bookings.</w:t>
        <w:br/>
      </w:r>
    </w:p>
    <w:p>
      <w:pPr>
        <w:pStyle w:val="Heading2"/>
      </w:pPr>
      <w:r>
        <w:t>Database (MongoDB)</w:t>
      </w:r>
    </w:p>
    <w:p>
      <w:r>
        <w:br/>
        <w:t>The application uses MongoDB for data storage. The key collections are:</w:t>
        <w:br/>
        <w:t>1. Users: Stores user credentials and role information.</w:t>
        <w:br/>
        <w:t xml:space="preserve">   - Schema: name, email, password, role (tenant/landlord).</w:t>
        <w:br/>
        <w:t>2. Properties: Stores property listings.</w:t>
        <w:br/>
        <w:t xml:space="preserve">   - Schema: title, location, price, image, createdAt.</w:t>
        <w:br/>
      </w:r>
    </w:p>
    <w:p>
      <w:pPr>
        <w:pStyle w:val="Heading2"/>
      </w:pPr>
      <w:r>
        <w:t>Deployment</w:t>
      </w:r>
    </w:p>
    <w:p>
      <w:r>
        <w:br/>
        <w:t>1. Frontend: Deploy on Vercel or Netlify.</w:t>
        <w:br/>
        <w:t>2. Backend: Deploy on Heroku or Render.</w:t>
        <w:br/>
        <w:t>3. Database: MongoDB Atlas for cloud database hosting.</w:t>
        <w:br/>
      </w:r>
    </w:p>
    <w:p>
      <w:pPr>
        <w:pStyle w:val="Heading2"/>
      </w:pPr>
      <w:r>
        <w:t>Testing</w:t>
      </w:r>
    </w:p>
    <w:p>
      <w:r>
        <w:br/>
        <w:t>- Frontend: Test UI interactions with React Testing Library.</w:t>
        <w:br/>
        <w:t>- Backend: Test APIs using Postman or Jest.</w:t>
        <w:br/>
      </w:r>
    </w:p>
    <w:p>
      <w:pPr>
        <w:pStyle w:val="Heading2"/>
      </w:pPr>
      <w:r>
        <w:t>Future Enhancements</w:t>
      </w:r>
    </w:p>
    <w:p>
      <w:r>
        <w:br/>
        <w:t>1. Add a payment gateway for online rent payments.</w:t>
        <w:br/>
        <w:t>2. Implement advanced search filters (e.g., by amenities).</w:t>
        <w:br/>
        <w:t>3. Add real-time chat between tenants and landlords.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